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C517" w14:textId="77777777" w:rsidR="004A681D" w:rsidRDefault="00000000">
      <w:pPr>
        <w:pStyle w:val="Heading1"/>
      </w:pPr>
      <w:bookmarkStart w:id="0" w:name="_Toc192684890"/>
      <w:r>
        <w:t>Windows Forms Application Documentation</w:t>
      </w:r>
      <w:bookmarkEnd w:id="0"/>
    </w:p>
    <w:p w14:paraId="15F9E268" w14:textId="77777777" w:rsidR="00B85A9F" w:rsidRDefault="00B85A9F" w:rsidP="00B85A9F"/>
    <w:p w14:paraId="050B6C73" w14:textId="30DB4182" w:rsidR="00B85A9F" w:rsidRPr="00B85A9F" w:rsidRDefault="00B85A9F" w:rsidP="00B85A9F">
      <w:r>
        <w:t>App Name: “Gym &amp; Fitness”</w:t>
      </w:r>
    </w:p>
    <w:p w14:paraId="1BF6EE6E" w14:textId="495D7FFF" w:rsidR="004A681D" w:rsidRDefault="00000000">
      <w:r>
        <w:t>Version: 1.0</w:t>
      </w:r>
      <w:r w:rsidR="00AC7593">
        <w:t>.0.0</w:t>
      </w:r>
    </w:p>
    <w:p w14:paraId="6B25BB17" w14:textId="384A99DB" w:rsidR="004A681D" w:rsidRDefault="00000000">
      <w:r>
        <w:t>Developer: [</w:t>
      </w:r>
      <w:r w:rsidR="00AC7593">
        <w:t>AAMIR RAFIQUE</w:t>
      </w:r>
      <w:r>
        <w:t>]</w:t>
      </w:r>
    </w:p>
    <w:p w14:paraId="218745FD" w14:textId="2967D176" w:rsidR="004A681D" w:rsidRDefault="00000000">
      <w:r>
        <w:t>Date: [</w:t>
      </w:r>
      <w:r w:rsidR="00AC7593">
        <w:t>3/12/2025</w:t>
      </w:r>
      <w:r>
        <w:t>]</w:t>
      </w:r>
    </w:p>
    <w:p w14:paraId="5D94AC49" w14:textId="572CE294" w:rsidR="004A681D" w:rsidRDefault="00000000">
      <w:r>
        <w:t>Contact: [</w:t>
      </w:r>
      <w:r w:rsidR="00AC7593">
        <w:t>amirrafique6400@gmail.com]</w:t>
      </w:r>
    </w:p>
    <w:p w14:paraId="2BA26142" w14:textId="77777777" w:rsidR="004A681D" w:rsidRDefault="00000000">
      <w:r>
        <w:br w:type="page"/>
      </w:r>
    </w:p>
    <w:p w14:paraId="4766D827" w14:textId="77777777" w:rsidR="00FE56A3" w:rsidRDefault="00FE56A3">
      <w:pPr>
        <w:pStyle w:val="Heading1"/>
      </w:pPr>
    </w:p>
    <w:sdt>
      <w:sdtPr>
        <w:id w:val="-569971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17BDA7E4" w14:textId="0CFFFFC5" w:rsidR="00FE56A3" w:rsidRDefault="00FE56A3">
          <w:pPr>
            <w:pStyle w:val="TOCHeading"/>
          </w:pPr>
          <w:r>
            <w:t>Contents</w:t>
          </w:r>
        </w:p>
        <w:p w14:paraId="3EC5FA3E" w14:textId="1F2138DC" w:rsidR="003B0651" w:rsidRDefault="00FE56A3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4890" w:history="1">
            <w:r w:rsidR="003B0651" w:rsidRPr="0055684C">
              <w:rPr>
                <w:rStyle w:val="Hyperlink"/>
                <w:noProof/>
              </w:rPr>
              <w:t>Windows Forms Application Documentation</w:t>
            </w:r>
            <w:r w:rsidR="003B0651">
              <w:rPr>
                <w:noProof/>
                <w:webHidden/>
              </w:rPr>
              <w:tab/>
            </w:r>
            <w:r w:rsidR="003B0651">
              <w:rPr>
                <w:noProof/>
                <w:webHidden/>
              </w:rPr>
              <w:fldChar w:fldCharType="begin"/>
            </w:r>
            <w:r w:rsidR="003B0651">
              <w:rPr>
                <w:noProof/>
                <w:webHidden/>
              </w:rPr>
              <w:instrText xml:space="preserve"> PAGEREF _Toc192684890 \h </w:instrText>
            </w:r>
            <w:r w:rsidR="003B0651">
              <w:rPr>
                <w:noProof/>
                <w:webHidden/>
              </w:rPr>
            </w:r>
            <w:r w:rsidR="003B0651">
              <w:rPr>
                <w:noProof/>
                <w:webHidden/>
              </w:rPr>
              <w:fldChar w:fldCharType="separate"/>
            </w:r>
            <w:r w:rsidR="003B0651">
              <w:rPr>
                <w:noProof/>
                <w:webHidden/>
              </w:rPr>
              <w:t>1</w:t>
            </w:r>
            <w:r w:rsidR="003B0651">
              <w:rPr>
                <w:noProof/>
                <w:webHidden/>
              </w:rPr>
              <w:fldChar w:fldCharType="end"/>
            </w:r>
          </w:hyperlink>
        </w:p>
        <w:p w14:paraId="4C1DE9C6" w14:textId="3B8EDAE3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1" w:history="1">
            <w:r w:rsidRPr="005568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352F" w14:textId="122F2C0B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2" w:history="1">
            <w:r w:rsidRPr="0055684C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2742" w14:textId="2F9D0F47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3" w:history="1">
            <w:r w:rsidRPr="0055684C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1159" w14:textId="168CFC16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4" w:history="1">
            <w:r w:rsidRPr="0055684C">
              <w:rPr>
                <w:rStyle w:val="Hyperlink"/>
                <w:noProof/>
              </w:rPr>
              <w:t>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85A2" w14:textId="14C664DB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5" w:history="1">
            <w:r w:rsidRPr="0055684C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6CE5" w14:textId="6C4BA6A7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6" w:history="1">
            <w:r w:rsidRPr="0055684C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6D40" w14:textId="462A7D4E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7" w:history="1">
            <w:r w:rsidRPr="0055684C">
              <w:rPr>
                <w:rStyle w:val="Hyperlink"/>
                <w:noProof/>
              </w:rPr>
              <w:t>Code Structure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04D9" w14:textId="7BA9CB82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8" w:history="1">
            <w:r w:rsidRPr="0055684C">
              <w:rPr>
                <w:rStyle w:val="Hyperlink"/>
                <w:noProof/>
              </w:rPr>
              <w:t>Error Handling &amp;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AF16" w14:textId="08EC8AC4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899" w:history="1">
            <w:r w:rsidRPr="0055684C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7F96" w14:textId="72DE0007" w:rsidR="003B0651" w:rsidRDefault="003B0651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84900" w:history="1">
            <w:r w:rsidRPr="0055684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9CC9" w14:textId="56B377DB" w:rsidR="00FE56A3" w:rsidRDefault="00FE56A3">
          <w:r>
            <w:rPr>
              <w:b/>
              <w:bCs/>
              <w:noProof/>
            </w:rPr>
            <w:fldChar w:fldCharType="end"/>
          </w:r>
        </w:p>
      </w:sdtContent>
    </w:sdt>
    <w:p w14:paraId="5C47A2BA" w14:textId="77777777" w:rsidR="00FE56A3" w:rsidRDefault="00FE56A3">
      <w:pPr>
        <w:pStyle w:val="Heading1"/>
      </w:pPr>
    </w:p>
    <w:p w14:paraId="38C2F9FD" w14:textId="77777777" w:rsidR="00FE56A3" w:rsidRDefault="00FE56A3">
      <w:pPr>
        <w:pStyle w:val="Heading1"/>
      </w:pPr>
    </w:p>
    <w:p w14:paraId="6528F430" w14:textId="3B151C88" w:rsidR="004A681D" w:rsidRDefault="004A681D"/>
    <w:p w14:paraId="42ED24C4" w14:textId="77777777" w:rsidR="00FE56A3" w:rsidRDefault="00FE56A3"/>
    <w:p w14:paraId="37CEC59F" w14:textId="77777777" w:rsidR="00FE56A3" w:rsidRDefault="00FE56A3"/>
    <w:p w14:paraId="161976C5" w14:textId="77777777" w:rsidR="00FE56A3" w:rsidRDefault="00FE56A3"/>
    <w:p w14:paraId="5013DC62" w14:textId="77777777" w:rsidR="00FE56A3" w:rsidRDefault="00FE56A3"/>
    <w:p w14:paraId="75BB1969" w14:textId="77777777" w:rsidR="00FE56A3" w:rsidRDefault="00FE56A3"/>
    <w:p w14:paraId="3F726F29" w14:textId="77777777" w:rsidR="00FE56A3" w:rsidRDefault="00FE56A3"/>
    <w:p w14:paraId="36349301" w14:textId="77777777" w:rsidR="00FE56A3" w:rsidRDefault="00FE56A3"/>
    <w:p w14:paraId="097C9ED4" w14:textId="77777777" w:rsidR="00FE56A3" w:rsidRDefault="00FE56A3"/>
    <w:p w14:paraId="0078F802" w14:textId="77777777" w:rsidR="00FE56A3" w:rsidRDefault="00FE56A3"/>
    <w:p w14:paraId="0C4876DC" w14:textId="77777777" w:rsidR="00FE56A3" w:rsidRDefault="00FE56A3"/>
    <w:p w14:paraId="66669366" w14:textId="77777777" w:rsidR="00FE56A3" w:rsidRDefault="00FE56A3"/>
    <w:p w14:paraId="780AC935" w14:textId="77777777" w:rsidR="00FE56A3" w:rsidRDefault="00FE56A3"/>
    <w:p w14:paraId="44575105" w14:textId="77777777" w:rsidR="00FE56A3" w:rsidRDefault="00FE56A3"/>
    <w:p w14:paraId="6F2CC946" w14:textId="77777777" w:rsidR="004A681D" w:rsidRDefault="00000000">
      <w:pPr>
        <w:pStyle w:val="Heading1"/>
      </w:pPr>
      <w:bookmarkStart w:id="1" w:name="_Toc192684891"/>
      <w:r>
        <w:lastRenderedPageBreak/>
        <w:t>Introduction</w:t>
      </w:r>
      <w:bookmarkEnd w:id="1"/>
    </w:p>
    <w:p w14:paraId="7FA4B4A5" w14:textId="77777777" w:rsidR="003B0651" w:rsidRDefault="00000000">
      <w:r>
        <w:t>Overview:</w:t>
      </w:r>
    </w:p>
    <w:p w14:paraId="02139202" w14:textId="633829EA" w:rsidR="003B0651" w:rsidRDefault="003B0651" w:rsidP="003B0651">
      <w:r>
        <w:t xml:space="preserve">A </w:t>
      </w:r>
      <w:proofErr w:type="gramStart"/>
      <w:r>
        <w:t>desktop based</w:t>
      </w:r>
      <w:proofErr w:type="gramEnd"/>
      <w:r>
        <w:t xml:space="preserve"> windows form Fitness application built using C# programming language, under .NET framework environment. </w:t>
      </w:r>
      <w:r w:rsidR="00000000">
        <w:br/>
      </w:r>
      <w:r w:rsidR="00000000">
        <w:br/>
        <w:t>Purpose:</w:t>
      </w:r>
      <w:r w:rsidR="00000000">
        <w:br/>
      </w:r>
      <w:r>
        <w:t xml:space="preserve">The main purpose of the application is to provide its </w:t>
      </w:r>
      <w:proofErr w:type="gramStart"/>
      <w:r>
        <w:t>users</w:t>
      </w:r>
      <w:proofErr w:type="gramEnd"/>
      <w:r>
        <w:t xml:space="preserve"> a platform where he/she could easily maintain their fitness profile, get suggested diet/workout plans, calculate calories for each meal, track BMI, and water intake etc.</w:t>
      </w:r>
    </w:p>
    <w:p w14:paraId="24327B97" w14:textId="34C8EB27" w:rsidR="004A681D" w:rsidRDefault="00000000">
      <w:r>
        <w:br/>
        <w:t>Scope:</w:t>
      </w:r>
      <w:r>
        <w:br/>
      </w:r>
      <w:r w:rsidR="003B0651">
        <w:t>Desktop users t</w:t>
      </w:r>
      <w:r w:rsidR="002719CE">
        <w:t>o maintain a</w:t>
      </w:r>
      <w:r w:rsidR="003B0651">
        <w:t xml:space="preserve"> </w:t>
      </w:r>
      <w:r w:rsidR="003B0651">
        <w:t>fitness profile, get suggested diet/workout plans, calculate calories for each meal, track BMI, and water intake etc.</w:t>
      </w:r>
    </w:p>
    <w:p w14:paraId="3FBC1EC1" w14:textId="77777777" w:rsidR="004A681D" w:rsidRDefault="00000000">
      <w:r>
        <w:br w:type="page"/>
      </w:r>
    </w:p>
    <w:p w14:paraId="2EF4B638" w14:textId="77777777" w:rsidR="004A681D" w:rsidRDefault="00000000">
      <w:pPr>
        <w:pStyle w:val="Heading1"/>
      </w:pPr>
      <w:bookmarkStart w:id="2" w:name="_Toc192684892"/>
      <w:r>
        <w:lastRenderedPageBreak/>
        <w:t>System Requirements</w:t>
      </w:r>
      <w:bookmarkEnd w:id="2"/>
    </w:p>
    <w:p w14:paraId="336B5FC9" w14:textId="77777777" w:rsidR="00CF4BA8" w:rsidRDefault="00000000">
      <w:r>
        <w:t>Hardware Requirements:</w:t>
      </w:r>
    </w:p>
    <w:p w14:paraId="3CADD61A" w14:textId="77777777" w:rsidR="00CF4BA8" w:rsidRDefault="00CF4BA8" w:rsidP="00CF4BA8">
      <w:pPr>
        <w:pStyle w:val="ListParagraph"/>
        <w:numPr>
          <w:ilvl w:val="0"/>
          <w:numId w:val="10"/>
        </w:numPr>
      </w:pPr>
      <w:r>
        <w:t>A modern x86 or x64 processor.</w:t>
      </w:r>
    </w:p>
    <w:p w14:paraId="5681071A" w14:textId="77777777" w:rsidR="00C1517E" w:rsidRDefault="00C1517E" w:rsidP="00CF4BA8">
      <w:pPr>
        <w:pStyle w:val="ListParagraph"/>
        <w:numPr>
          <w:ilvl w:val="0"/>
          <w:numId w:val="10"/>
        </w:numPr>
      </w:pPr>
      <w:r>
        <w:t>At least 2 GB Ram</w:t>
      </w:r>
    </w:p>
    <w:p w14:paraId="226D4C0E" w14:textId="68C2BE38" w:rsidR="00CF4BA8" w:rsidRDefault="00D00EAF" w:rsidP="00CF4BA8">
      <w:pPr>
        <w:pStyle w:val="ListParagraph"/>
        <w:numPr>
          <w:ilvl w:val="0"/>
          <w:numId w:val="10"/>
        </w:numPr>
      </w:pPr>
      <w:r>
        <w:t>Disk space around 500</w:t>
      </w:r>
      <w:r w:rsidR="00443882">
        <w:t xml:space="preserve"> MB</w:t>
      </w:r>
      <w:r>
        <w:t xml:space="preserve"> </w:t>
      </w:r>
      <w:r w:rsidR="00000000">
        <w:br/>
      </w:r>
    </w:p>
    <w:p w14:paraId="2A25C85A" w14:textId="77777777" w:rsidR="00717EBF" w:rsidRDefault="00000000" w:rsidP="00CF4BA8">
      <w:r>
        <w:br/>
      </w:r>
      <w:r>
        <w:br/>
        <w:t>Software Requirements:</w:t>
      </w:r>
    </w:p>
    <w:p w14:paraId="0683DB2C" w14:textId="77777777" w:rsidR="00717EBF" w:rsidRDefault="00717EBF" w:rsidP="00717EBF">
      <w:pPr>
        <w:pStyle w:val="ListParagraph"/>
        <w:numPr>
          <w:ilvl w:val="0"/>
          <w:numId w:val="10"/>
        </w:numPr>
      </w:pPr>
      <w:r>
        <w:t>Windows 7, 8, 10, 11</w:t>
      </w:r>
    </w:p>
    <w:p w14:paraId="62602B81" w14:textId="0A42FEFF" w:rsidR="00717EBF" w:rsidRDefault="00717EBF" w:rsidP="00717EBF">
      <w:pPr>
        <w:pStyle w:val="ListParagraph"/>
        <w:numPr>
          <w:ilvl w:val="0"/>
          <w:numId w:val="10"/>
        </w:numPr>
      </w:pPr>
      <w:r>
        <w:t>Minimum .NET Framework 4.7.2</w:t>
      </w:r>
    </w:p>
    <w:p w14:paraId="12DE6987" w14:textId="6B3BB118" w:rsidR="00717EBF" w:rsidRDefault="00717EBF" w:rsidP="00717EBF">
      <w:pPr>
        <w:pStyle w:val="ListParagraph"/>
        <w:numPr>
          <w:ilvl w:val="0"/>
          <w:numId w:val="10"/>
        </w:numPr>
      </w:pPr>
      <w:r>
        <w:t>SQL Server express 2022 LocalDb</w:t>
      </w:r>
    </w:p>
    <w:p w14:paraId="699D5E78" w14:textId="77777777" w:rsidR="004A681D" w:rsidRDefault="00000000">
      <w:r>
        <w:br w:type="page"/>
      </w:r>
    </w:p>
    <w:p w14:paraId="553E234B" w14:textId="77777777" w:rsidR="004A681D" w:rsidRDefault="00000000">
      <w:pPr>
        <w:pStyle w:val="Heading1"/>
      </w:pPr>
      <w:bookmarkStart w:id="3" w:name="_Toc192684893"/>
      <w:r>
        <w:lastRenderedPageBreak/>
        <w:t>Installation Guide</w:t>
      </w:r>
      <w:bookmarkEnd w:id="3"/>
    </w:p>
    <w:p w14:paraId="617D9EC1" w14:textId="77777777" w:rsidR="00CD5C84" w:rsidRDefault="00000000">
      <w:r>
        <w:t>Steps to Install:</w:t>
      </w:r>
      <w:r>
        <w:br/>
        <w:t>1. Download and extract files.</w:t>
      </w:r>
      <w:r>
        <w:br/>
        <w:t>2. Run the setup (.exe).</w:t>
      </w:r>
      <w:r>
        <w:br/>
        <w:t>3. Install required dependencies.</w:t>
      </w:r>
      <w:r>
        <w:br/>
      </w:r>
    </w:p>
    <w:p w14:paraId="4BDCDE32" w14:textId="7B14A151" w:rsidR="004A681D" w:rsidRDefault="00000000">
      <w:r>
        <w:br/>
        <w:t>Uninstallation Steps:</w:t>
      </w:r>
      <w:r>
        <w:br/>
        <w:t>1. Open Control Panel.</w:t>
      </w:r>
      <w:r>
        <w:br/>
        <w:t>2. Uninstall from 'Programs and Features'.</w:t>
      </w:r>
    </w:p>
    <w:p w14:paraId="7344F7DB" w14:textId="77777777" w:rsidR="004A681D" w:rsidRDefault="00000000">
      <w:r>
        <w:br w:type="page"/>
      </w:r>
    </w:p>
    <w:p w14:paraId="37E588A4" w14:textId="77777777" w:rsidR="004A681D" w:rsidRDefault="00000000">
      <w:pPr>
        <w:pStyle w:val="Heading1"/>
      </w:pPr>
      <w:bookmarkStart w:id="4" w:name="_Toc192684894"/>
      <w:r>
        <w:lastRenderedPageBreak/>
        <w:t>Application Features</w:t>
      </w:r>
      <w:bookmarkEnd w:id="4"/>
    </w:p>
    <w:p w14:paraId="7BB7CD9F" w14:textId="5952F0C2" w:rsidR="004A681D" w:rsidRDefault="00000000">
      <w:r>
        <w:t>Describe the core features with brief explanations.</w:t>
      </w:r>
      <w:r>
        <w:br/>
      </w:r>
      <w:r>
        <w:br/>
        <w:t>- Dashboard: Overview of functionalities.</w:t>
      </w:r>
      <w:r>
        <w:br/>
        <w:t>- BMI Calculator: Calculates Body Mass Index.</w:t>
      </w:r>
      <w:r>
        <w:br/>
        <w:t>- Workout Plans: Provides exercise routines.</w:t>
      </w:r>
      <w:r>
        <w:br/>
        <w:t>- Diet Plans: Suggests meal plans.</w:t>
      </w:r>
      <w:r>
        <w:br/>
      </w:r>
    </w:p>
    <w:p w14:paraId="555848FE" w14:textId="77777777" w:rsidR="004A681D" w:rsidRDefault="00000000">
      <w:r>
        <w:br w:type="page"/>
      </w:r>
    </w:p>
    <w:p w14:paraId="36F51868" w14:textId="77777777" w:rsidR="004A681D" w:rsidRDefault="00000000">
      <w:pPr>
        <w:pStyle w:val="Heading1"/>
      </w:pPr>
      <w:bookmarkStart w:id="5" w:name="_Toc192684895"/>
      <w:r>
        <w:lastRenderedPageBreak/>
        <w:t>User Guide</w:t>
      </w:r>
      <w:bookmarkEnd w:id="5"/>
    </w:p>
    <w:p w14:paraId="73B62957" w14:textId="77777777" w:rsidR="004A681D" w:rsidRDefault="00000000">
      <w:r>
        <w:t>Login/Signup (if applicable).</w:t>
      </w:r>
      <w:r>
        <w:br/>
        <w:t>Navigation Guide (Main Menu, Buttons, and Actions).</w:t>
      </w:r>
      <w:r>
        <w:br/>
        <w:t>Step-by-Step Usage of Key Features (With screenshots).</w:t>
      </w:r>
    </w:p>
    <w:p w14:paraId="2E5CED76" w14:textId="77777777" w:rsidR="004A681D" w:rsidRDefault="00000000">
      <w:r>
        <w:br w:type="page"/>
      </w:r>
    </w:p>
    <w:p w14:paraId="3E0E8F46" w14:textId="77777777" w:rsidR="004A681D" w:rsidRDefault="00000000">
      <w:pPr>
        <w:pStyle w:val="Heading1"/>
      </w:pPr>
      <w:bookmarkStart w:id="6" w:name="_Toc192684896"/>
      <w:r>
        <w:lastRenderedPageBreak/>
        <w:t>Database Design</w:t>
      </w:r>
      <w:bookmarkEnd w:id="6"/>
    </w:p>
    <w:p w14:paraId="4F9B4E3D" w14:textId="77777777" w:rsidR="004A681D" w:rsidRDefault="00000000">
      <w:r>
        <w:t>ER Diagram.</w:t>
      </w:r>
      <w:r>
        <w:br/>
        <w:t>Database Tables and Schema.</w:t>
      </w:r>
      <w:r>
        <w:br/>
        <w:t>Relationships between tables.</w:t>
      </w:r>
    </w:p>
    <w:p w14:paraId="141563E3" w14:textId="77777777" w:rsidR="004A681D" w:rsidRDefault="00000000">
      <w:r>
        <w:br w:type="page"/>
      </w:r>
    </w:p>
    <w:p w14:paraId="13A5BA42" w14:textId="77777777" w:rsidR="004A681D" w:rsidRDefault="00000000">
      <w:pPr>
        <w:pStyle w:val="Heading1"/>
      </w:pPr>
      <w:bookmarkStart w:id="7" w:name="_Toc192684897"/>
      <w:r>
        <w:lastRenderedPageBreak/>
        <w:t>Code Structure &amp; Architecture</w:t>
      </w:r>
      <w:bookmarkEnd w:id="7"/>
    </w:p>
    <w:p w14:paraId="57E731B1" w14:textId="77777777" w:rsidR="004A681D" w:rsidRDefault="00000000">
      <w:r>
        <w:t>Project Folder Structure: Explain organization of code files.</w:t>
      </w:r>
      <w:r>
        <w:br/>
        <w:t>Main Classes and Their Responsibilities.</w:t>
      </w:r>
      <w:r>
        <w:br/>
        <w:t>Key Algorithms/Functions Used.</w:t>
      </w:r>
    </w:p>
    <w:p w14:paraId="5B6A4A96" w14:textId="77777777" w:rsidR="004A681D" w:rsidRDefault="00000000">
      <w:r>
        <w:br w:type="page"/>
      </w:r>
    </w:p>
    <w:p w14:paraId="17BC3CED" w14:textId="77777777" w:rsidR="004A681D" w:rsidRDefault="00000000">
      <w:pPr>
        <w:pStyle w:val="Heading1"/>
      </w:pPr>
      <w:bookmarkStart w:id="8" w:name="_Toc192684898"/>
      <w:r>
        <w:lastRenderedPageBreak/>
        <w:t>Error Handling &amp; Troubleshooting</w:t>
      </w:r>
      <w:bookmarkEnd w:id="8"/>
    </w:p>
    <w:p w14:paraId="2B7A212C" w14:textId="77777777" w:rsidR="004A681D" w:rsidRDefault="00000000">
      <w:r>
        <w:t>Common Errors &amp; Solutions.</w:t>
      </w:r>
      <w:r>
        <w:br/>
        <w:t>How to Report Issues.</w:t>
      </w:r>
    </w:p>
    <w:p w14:paraId="07575CFF" w14:textId="77777777" w:rsidR="004A681D" w:rsidRDefault="00000000">
      <w:r>
        <w:br w:type="page"/>
      </w:r>
    </w:p>
    <w:p w14:paraId="3D97451B" w14:textId="77777777" w:rsidR="004A681D" w:rsidRDefault="00000000">
      <w:pPr>
        <w:pStyle w:val="Heading1"/>
      </w:pPr>
      <w:bookmarkStart w:id="9" w:name="_Toc192684899"/>
      <w:r>
        <w:lastRenderedPageBreak/>
        <w:t>Future Enhancements</w:t>
      </w:r>
      <w:bookmarkEnd w:id="9"/>
    </w:p>
    <w:p w14:paraId="6F42E590" w14:textId="77777777" w:rsidR="004A681D" w:rsidRDefault="00000000">
      <w:r>
        <w:t>Planned improvements or new features.</w:t>
      </w:r>
    </w:p>
    <w:p w14:paraId="746DAD76" w14:textId="77777777" w:rsidR="004A681D" w:rsidRDefault="00000000">
      <w:r>
        <w:br w:type="page"/>
      </w:r>
    </w:p>
    <w:p w14:paraId="2EA4744A" w14:textId="77777777" w:rsidR="004A681D" w:rsidRDefault="00000000">
      <w:pPr>
        <w:pStyle w:val="Heading1"/>
      </w:pPr>
      <w:bookmarkStart w:id="10" w:name="_Toc192684900"/>
      <w:r>
        <w:lastRenderedPageBreak/>
        <w:t>Conclusion</w:t>
      </w:r>
      <w:bookmarkEnd w:id="10"/>
    </w:p>
    <w:p w14:paraId="760E0E6D" w14:textId="77777777" w:rsidR="004A681D" w:rsidRDefault="00000000">
      <w:r>
        <w:t>Summary of the documentation.</w:t>
      </w:r>
      <w:r>
        <w:br/>
        <w:t>Final notes or acknowledgments.</w:t>
      </w:r>
    </w:p>
    <w:p w14:paraId="144C59BF" w14:textId="77777777" w:rsidR="004A681D" w:rsidRDefault="00000000">
      <w:r>
        <w:br w:type="page"/>
      </w:r>
    </w:p>
    <w:sectPr w:rsidR="004A681D" w:rsidSect="00B85A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6DDAA" w14:textId="77777777" w:rsidR="001E2919" w:rsidRDefault="001E2919" w:rsidP="00AD699D">
      <w:pPr>
        <w:spacing w:after="0" w:line="240" w:lineRule="auto"/>
      </w:pPr>
      <w:r>
        <w:separator/>
      </w:r>
    </w:p>
  </w:endnote>
  <w:endnote w:type="continuationSeparator" w:id="0">
    <w:p w14:paraId="1AB74B2F" w14:textId="77777777" w:rsidR="001E2919" w:rsidRDefault="001E2919" w:rsidP="00AD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44D0D" w14:textId="77777777" w:rsidR="00AD699D" w:rsidRDefault="00AD6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0626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ADE36" w14:textId="75B93F79" w:rsidR="00AD699D" w:rsidRDefault="00AD69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914FE" w14:textId="77777777" w:rsidR="00AD699D" w:rsidRDefault="00AD6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0996E" w14:textId="77777777" w:rsidR="00AD699D" w:rsidRDefault="00AD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541A9" w14:textId="77777777" w:rsidR="001E2919" w:rsidRDefault="001E2919" w:rsidP="00AD699D">
      <w:pPr>
        <w:spacing w:after="0" w:line="240" w:lineRule="auto"/>
      </w:pPr>
      <w:r>
        <w:separator/>
      </w:r>
    </w:p>
  </w:footnote>
  <w:footnote w:type="continuationSeparator" w:id="0">
    <w:p w14:paraId="58B6FDAE" w14:textId="77777777" w:rsidR="001E2919" w:rsidRDefault="001E2919" w:rsidP="00AD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B62CE" w14:textId="77777777" w:rsidR="00AD699D" w:rsidRDefault="00AD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BC4B5" w14:textId="77777777" w:rsidR="00AD699D" w:rsidRDefault="00AD69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2A81D" w14:textId="77777777" w:rsidR="00AD699D" w:rsidRDefault="00AD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6A45D9"/>
    <w:multiLevelType w:val="hybridMultilevel"/>
    <w:tmpl w:val="A9E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33954">
    <w:abstractNumId w:val="8"/>
  </w:num>
  <w:num w:numId="2" w16cid:durableId="1291400587">
    <w:abstractNumId w:val="6"/>
  </w:num>
  <w:num w:numId="3" w16cid:durableId="1723407686">
    <w:abstractNumId w:val="5"/>
  </w:num>
  <w:num w:numId="4" w16cid:durableId="1715813824">
    <w:abstractNumId w:val="4"/>
  </w:num>
  <w:num w:numId="5" w16cid:durableId="450437460">
    <w:abstractNumId w:val="7"/>
  </w:num>
  <w:num w:numId="6" w16cid:durableId="1201866419">
    <w:abstractNumId w:val="3"/>
  </w:num>
  <w:num w:numId="7" w16cid:durableId="619386559">
    <w:abstractNumId w:val="2"/>
  </w:num>
  <w:num w:numId="8" w16cid:durableId="881137112">
    <w:abstractNumId w:val="1"/>
  </w:num>
  <w:num w:numId="9" w16cid:durableId="549731899">
    <w:abstractNumId w:val="0"/>
  </w:num>
  <w:num w:numId="10" w16cid:durableId="575016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919"/>
    <w:rsid w:val="002719CE"/>
    <w:rsid w:val="0029639D"/>
    <w:rsid w:val="00326F90"/>
    <w:rsid w:val="003B0651"/>
    <w:rsid w:val="00443882"/>
    <w:rsid w:val="004A681D"/>
    <w:rsid w:val="004F552F"/>
    <w:rsid w:val="006176BD"/>
    <w:rsid w:val="00717EBF"/>
    <w:rsid w:val="00952108"/>
    <w:rsid w:val="00A33405"/>
    <w:rsid w:val="00AA1D8D"/>
    <w:rsid w:val="00AC7593"/>
    <w:rsid w:val="00AD699D"/>
    <w:rsid w:val="00B47730"/>
    <w:rsid w:val="00B6707C"/>
    <w:rsid w:val="00B85A9F"/>
    <w:rsid w:val="00C1517E"/>
    <w:rsid w:val="00CB0664"/>
    <w:rsid w:val="00CD5C84"/>
    <w:rsid w:val="00CF4BA8"/>
    <w:rsid w:val="00D00EAF"/>
    <w:rsid w:val="00F57A6D"/>
    <w:rsid w:val="00FC693F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5AC8A"/>
  <w14:defaultImageDpi w14:val="300"/>
  <w15:docId w15:val="{5C6418F3-FD04-4B7B-A2D8-25F59B69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E56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02-131242-019</cp:lastModifiedBy>
  <cp:revision>19</cp:revision>
  <dcterms:created xsi:type="dcterms:W3CDTF">2013-12-23T23:15:00Z</dcterms:created>
  <dcterms:modified xsi:type="dcterms:W3CDTF">2025-03-12T10:24:00Z</dcterms:modified>
  <cp:category/>
</cp:coreProperties>
</file>